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1263" w:rsidRDefault="008151E2">
      <w:pPr>
        <w:pStyle w:val="Ttulo1"/>
        <w:rPr>
          <w:lang w:val="es-ES"/>
        </w:rPr>
      </w:pPr>
      <w:r w:rsidRPr="008151E2">
        <w:rPr>
          <w:lang w:val="es-ES"/>
        </w:rPr>
        <w:t>Taller sobre Informe Técnico –</w:t>
      </w:r>
      <w:r w:rsidRPr="008151E2">
        <w:rPr>
          <w:lang w:val="es-ES"/>
        </w:rPr>
        <w:t xml:space="preserve"> Respuestas</w:t>
      </w:r>
    </w:p>
    <w:p w:rsidR="008151E2" w:rsidRPr="008151E2" w:rsidRDefault="008151E2" w:rsidP="008151E2">
      <w:pPr>
        <w:rPr>
          <w:lang w:val="es-ES"/>
        </w:rPr>
      </w:pPr>
    </w:p>
    <w:p w:rsidR="008151E2" w:rsidRPr="008151E2" w:rsidRDefault="008151E2" w:rsidP="008151E2">
      <w:pPr>
        <w:rPr>
          <w:rFonts w:asciiTheme="majorHAnsi" w:hAnsiTheme="majorHAnsi" w:cstheme="majorHAnsi"/>
          <w:color w:val="4F81BD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151E2">
        <w:rPr>
          <w:rFonts w:asciiTheme="majorHAnsi" w:hAnsiTheme="majorHAnsi" w:cstheme="majorHAnsi"/>
          <w:color w:val="4F81BD" w:themeColor="accent1"/>
          <w:sz w:val="24"/>
          <w:szCs w:val="24"/>
          <w:lang w:val="es-E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INTEGRANTES: Julián David Naranjo Pascuas, Robert Rodríguez Velasco, Samuel Felipe Paloma Quila</w:t>
      </w:r>
      <w:bookmarkStart w:id="0" w:name="_GoBack"/>
      <w:bookmarkEnd w:id="0"/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1. ¿Qué es un informe técnico y cuál es su propósito principal en un proyecto de desarrollo de software?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Es un documento que presenta información detallada y estructurada sobre aspectos técnicos de un proyecto. Su</w:t>
      </w:r>
      <w:r w:rsidRPr="008151E2">
        <w:rPr>
          <w:lang w:val="es-ES"/>
        </w:rPr>
        <w:t xml:space="preserve"> propósito principal es documentar el progreso, decisiones, resultados o recomendaciones técnicas para facilitar la comunicación y toma de decisiones.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2. Menciona tres tipos de informes técnicos comunes en el desarrollo de software.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Informe de diseño del</w:t>
      </w:r>
      <w:r w:rsidRPr="008151E2">
        <w:rPr>
          <w:lang w:val="es-ES"/>
        </w:rPr>
        <w:t xml:space="preserve"> sistema.</w:t>
      </w:r>
      <w:r w:rsidRPr="008151E2">
        <w:rPr>
          <w:lang w:val="es-ES"/>
        </w:rPr>
        <w:br/>
        <w:t>- Informe de pruebas y validación.</w:t>
      </w:r>
      <w:r w:rsidRPr="008151E2">
        <w:rPr>
          <w:lang w:val="es-ES"/>
        </w:rPr>
        <w:br/>
        <w:t>- Informe de análisis de requisitos.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3. ¿Por qué es importante documentar las decisiones técnicas durante un proyecto?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Porque permite justificar las elecciones tomadas, facilita la continuidad del trabajo y sirv</w:t>
      </w:r>
      <w:r w:rsidRPr="008151E2">
        <w:rPr>
          <w:lang w:val="es-ES"/>
        </w:rPr>
        <w:t>e como referencia para resolver problemas o mejorar el sistema en el futuro.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4. ¿Qué diferencia hay entre un informe técnico y un manual de usuario?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Un informe técnico está dirigido a profesionales técnicos y documenta aspectos internos del desarrollo, mie</w:t>
      </w:r>
      <w:r w:rsidRPr="008151E2">
        <w:rPr>
          <w:lang w:val="es-ES"/>
        </w:rPr>
        <w:t>ntras que un manual de usuario está diseñado para guiar a los usuarios finales en el uso del producto.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5. ¿Cuáles son las secciones principales de un informe técnico?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Introducción.</w:t>
      </w:r>
      <w:r w:rsidRPr="008151E2">
        <w:rPr>
          <w:lang w:val="es-ES"/>
        </w:rPr>
        <w:br/>
        <w:t>- Objetivos.</w:t>
      </w:r>
      <w:r w:rsidRPr="008151E2">
        <w:rPr>
          <w:lang w:val="es-ES"/>
        </w:rPr>
        <w:br/>
        <w:t>- Metodología.</w:t>
      </w:r>
      <w:r w:rsidRPr="008151E2">
        <w:rPr>
          <w:lang w:val="es-ES"/>
        </w:rPr>
        <w:br/>
        <w:t>- Resultados y análisis.</w:t>
      </w:r>
      <w:r w:rsidRPr="008151E2">
        <w:rPr>
          <w:lang w:val="es-ES"/>
        </w:rPr>
        <w:br/>
        <w:t>- Conclusiones y rec</w:t>
      </w:r>
      <w:r w:rsidRPr="008151E2">
        <w:rPr>
          <w:lang w:val="es-ES"/>
        </w:rPr>
        <w:t>omendaciones.</w:t>
      </w:r>
      <w:r w:rsidRPr="008151E2">
        <w:rPr>
          <w:lang w:val="es-ES"/>
        </w:rPr>
        <w:br/>
        <w:t>- Anexos.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6. ¿Qué información debe incluir un resumen ejecutivo?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Una visión general del informe, resaltando los objetivos, principales hallazgos, conclusiones y recomendaciones.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lastRenderedPageBreak/>
        <w:t>7. Explica la importancia de incluir anexos en un informe técnic</w:t>
      </w:r>
      <w:r w:rsidRPr="008151E2">
        <w:rPr>
          <w:lang w:val="es-ES"/>
        </w:rPr>
        <w:t>o.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Permiten agregar información complementaria, como datos detallados o referencias, sin interrumpir el flujo principal del informe.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8. ¿Qué tipo de información debe colocarse en la sección de "Conclusiones y recomendaciones"?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Los resultados clave obtenido</w:t>
      </w:r>
      <w:r w:rsidRPr="008151E2">
        <w:rPr>
          <w:lang w:val="es-ES"/>
        </w:rPr>
        <w:t>s, interpretaciones y sugerencias para futuras acciones o mejoras.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9. ¿Cómo puede el uso de diagramas (como diagramas UML) mejorar la claridad de un informe técnico?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 xml:space="preserve">Los diagramas visualizan conceptos complejos, facilitando la comprensión rápida y precisa </w:t>
      </w:r>
      <w:r w:rsidRPr="008151E2">
        <w:rPr>
          <w:lang w:val="es-ES"/>
        </w:rPr>
        <w:t>de estructuras, flujos o relaciones.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10. Menciona al menos dos herramientas utilizadas para crear diagramas en informes técnicos.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Microsoft Visio.</w:t>
      </w:r>
      <w:r w:rsidRPr="008151E2">
        <w:rPr>
          <w:lang w:val="es-ES"/>
        </w:rPr>
        <w:br/>
        <w:t xml:space="preserve">- </w:t>
      </w:r>
      <w:proofErr w:type="spellStart"/>
      <w:r w:rsidRPr="008151E2">
        <w:rPr>
          <w:lang w:val="es-ES"/>
        </w:rPr>
        <w:t>Lucidchart</w:t>
      </w:r>
      <w:proofErr w:type="spellEnd"/>
      <w:r w:rsidRPr="008151E2">
        <w:rPr>
          <w:lang w:val="es-ES"/>
        </w:rPr>
        <w:t>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11. ¿Qué diferencia hay entre un informe técnico sobre pruebas y un informe técnico sobre dis</w:t>
      </w:r>
      <w:r w:rsidRPr="008151E2">
        <w:rPr>
          <w:lang w:val="es-ES"/>
        </w:rPr>
        <w:t>eño de software?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El primero se enfoca en resultados de pruebas realizadas, mientras que el segundo detalla la arquitectura y componentes del sistema.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12. ¿Cómo puedes asegurarte de que un informe técnico sea comprensible tanto para un lector técnico como p</w:t>
      </w:r>
      <w:r w:rsidRPr="008151E2">
        <w:rPr>
          <w:lang w:val="es-ES"/>
        </w:rPr>
        <w:t>ara uno no técnico?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Usando un lenguaje claro, definiendo términos técnicos y presentando resúmenes visuales y explicativos.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13. ¿Por qué es importante utilizar un lenguaje claro y preciso en un informe técnico?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 xml:space="preserve">Para evitar ambigüedades y garantizar que el </w:t>
      </w:r>
      <w:r w:rsidRPr="008151E2">
        <w:rPr>
          <w:lang w:val="es-ES"/>
        </w:rPr>
        <w:t>mensaje sea entendido de manera uniforme por todos los lectores.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14. Menciona tres errores comunes al redactar informes técnicos y cómo evitarlos.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Falta de estructura: seguir un esquema organizado.</w:t>
      </w:r>
      <w:r w:rsidRPr="008151E2">
        <w:rPr>
          <w:lang w:val="es-ES"/>
        </w:rPr>
        <w:br/>
        <w:t>- Uso excesivo de jerga: incluir glosarios o explicacion</w:t>
      </w:r>
      <w:r w:rsidRPr="008151E2">
        <w:rPr>
          <w:lang w:val="es-ES"/>
        </w:rPr>
        <w:t>es.</w:t>
      </w:r>
      <w:r w:rsidRPr="008151E2">
        <w:rPr>
          <w:lang w:val="es-ES"/>
        </w:rPr>
        <w:br/>
        <w:t>- Información innecesaria: enfocarse en datos relevantes.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lastRenderedPageBreak/>
        <w:t>15. ¿Qué formatos son los más adecuados para presentar un informe técnico? Justifica tu respuesta.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 xml:space="preserve">PDF y DOCX, porque son ampliamente compatibles, profesionales y permiten la conservación del </w:t>
      </w:r>
      <w:r w:rsidRPr="008151E2">
        <w:rPr>
          <w:lang w:val="es-ES"/>
        </w:rPr>
        <w:t>formato original.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16. ¿Cómo afecta la falta de documentación técnica a un proyecto de software a largo plazo?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Dificulta el mantenimiento, provoca pérdida de conocimiento y genera costos adicionales en la resolución de problemas.</w:t>
      </w:r>
    </w:p>
    <w:p w:rsidR="00461263" w:rsidRPr="008151E2" w:rsidRDefault="008151E2">
      <w:pPr>
        <w:pStyle w:val="Ttulo1"/>
        <w:rPr>
          <w:lang w:val="es-ES"/>
        </w:rPr>
      </w:pPr>
      <w:r w:rsidRPr="008151E2">
        <w:rPr>
          <w:lang w:val="es-ES"/>
        </w:rPr>
        <w:t>Ejercicios prácticos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 xml:space="preserve">17. A </w:t>
      </w:r>
      <w:r w:rsidRPr="008151E2">
        <w:rPr>
          <w:lang w:val="es-ES"/>
        </w:rPr>
        <w:t>partir del siguiente escenario, ¿qué secciones incluirías en un informe técnico?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Secciones para documentar el diseño y pruebas de una funcionalidad de e-</w:t>
      </w:r>
      <w:proofErr w:type="spellStart"/>
      <w:r w:rsidRPr="008151E2">
        <w:rPr>
          <w:lang w:val="es-ES"/>
        </w:rPr>
        <w:t>commerce</w:t>
      </w:r>
      <w:proofErr w:type="spellEnd"/>
      <w:r w:rsidRPr="008151E2">
        <w:rPr>
          <w:lang w:val="es-ES"/>
        </w:rPr>
        <w:t>:</w:t>
      </w:r>
      <w:r w:rsidRPr="008151E2">
        <w:rPr>
          <w:lang w:val="es-ES"/>
        </w:rPr>
        <w:br/>
        <w:t>- Introducción.</w:t>
      </w:r>
      <w:r w:rsidRPr="008151E2">
        <w:rPr>
          <w:lang w:val="es-ES"/>
        </w:rPr>
        <w:br/>
        <w:t>- Descripción de la funcionalidad.</w:t>
      </w:r>
      <w:r w:rsidRPr="008151E2">
        <w:rPr>
          <w:lang w:val="es-ES"/>
        </w:rPr>
        <w:br/>
        <w:t>- Diseño técnico (incluyendo diagramas).</w:t>
      </w:r>
      <w:r w:rsidRPr="008151E2">
        <w:rPr>
          <w:lang w:val="es-ES"/>
        </w:rPr>
        <w:br/>
        <w:t>-</w:t>
      </w:r>
      <w:r w:rsidRPr="008151E2">
        <w:rPr>
          <w:lang w:val="es-ES"/>
        </w:rPr>
        <w:t xml:space="preserve"> Resultados de pruebas.</w:t>
      </w:r>
      <w:r w:rsidRPr="008151E2">
        <w:rPr>
          <w:lang w:val="es-ES"/>
        </w:rPr>
        <w:br/>
        <w:t>- Conclusiones.</w:t>
      </w:r>
      <w:r w:rsidRPr="008151E2">
        <w:rPr>
          <w:lang w:val="es-ES"/>
        </w:rPr>
        <w:br/>
        <w:t>- Anexos.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18. Si un informe técnico contiene errores en los datos presentados, ¿qué consecuencias podría tener esto en el proyecto?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Toma de decisiones equivocadas.</w:t>
      </w:r>
      <w:r w:rsidRPr="008151E2">
        <w:rPr>
          <w:lang w:val="es-ES"/>
        </w:rPr>
        <w:br/>
        <w:t>- Retrasos en el proyecto.</w:t>
      </w:r>
      <w:r w:rsidRPr="008151E2">
        <w:rPr>
          <w:lang w:val="es-ES"/>
        </w:rPr>
        <w:br/>
        <w:t xml:space="preserve">- Pérdida de confianza </w:t>
      </w:r>
      <w:r w:rsidRPr="008151E2">
        <w:rPr>
          <w:lang w:val="es-ES"/>
        </w:rPr>
        <w:t>en el equipo.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19. Describe cómo organizarías un informe técnico que documente los resultados de pruebas de rendimiento en un proyecto de software.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Introducción.</w:t>
      </w:r>
      <w:r w:rsidRPr="008151E2">
        <w:rPr>
          <w:lang w:val="es-ES"/>
        </w:rPr>
        <w:br/>
        <w:t>- Objetivos de las pruebas.</w:t>
      </w:r>
      <w:r w:rsidRPr="008151E2">
        <w:rPr>
          <w:lang w:val="es-ES"/>
        </w:rPr>
        <w:br/>
        <w:t>- Metodología.</w:t>
      </w:r>
      <w:r w:rsidRPr="008151E2">
        <w:rPr>
          <w:lang w:val="es-ES"/>
        </w:rPr>
        <w:br/>
        <w:t>- Resultados detallados (tablas y gráficos).</w:t>
      </w:r>
      <w:r w:rsidRPr="008151E2">
        <w:rPr>
          <w:lang w:val="es-ES"/>
        </w:rPr>
        <w:br/>
        <w:t>- Con</w:t>
      </w:r>
      <w:r w:rsidRPr="008151E2">
        <w:rPr>
          <w:lang w:val="es-ES"/>
        </w:rPr>
        <w:t>clusiones y recomendaciones.</w:t>
      </w:r>
    </w:p>
    <w:p w:rsidR="00461263" w:rsidRPr="008151E2" w:rsidRDefault="008151E2">
      <w:pPr>
        <w:pStyle w:val="Ttulo2"/>
        <w:rPr>
          <w:lang w:val="es-ES"/>
        </w:rPr>
      </w:pPr>
      <w:r w:rsidRPr="008151E2">
        <w:rPr>
          <w:lang w:val="es-ES"/>
        </w:rPr>
        <w:t>20. ¿Qué elementos visuales incluirías en un informe técnico sobre la arquitectura de un sistema, y por qué?</w:t>
      </w:r>
    </w:p>
    <w:p w:rsidR="00461263" w:rsidRPr="008151E2" w:rsidRDefault="008151E2">
      <w:pPr>
        <w:rPr>
          <w:lang w:val="es-ES"/>
        </w:rPr>
      </w:pPr>
      <w:r w:rsidRPr="008151E2">
        <w:rPr>
          <w:lang w:val="es-ES"/>
        </w:rPr>
        <w:t>- Diagramas UML: para mostrar relaciones entre componentes.</w:t>
      </w:r>
      <w:r w:rsidRPr="008151E2">
        <w:rPr>
          <w:lang w:val="es-ES"/>
        </w:rPr>
        <w:br/>
        <w:t>- Diagramas de flujo: para explicar procesos.</w:t>
      </w:r>
      <w:r w:rsidRPr="008151E2">
        <w:rPr>
          <w:lang w:val="es-ES"/>
        </w:rPr>
        <w:br/>
        <w:t>- Capturas d</w:t>
      </w:r>
      <w:r w:rsidRPr="008151E2">
        <w:rPr>
          <w:lang w:val="es-ES"/>
        </w:rPr>
        <w:t>e pantalla: para evidenciar implementaciones visuales.</w:t>
      </w:r>
    </w:p>
    <w:sectPr w:rsidR="00461263" w:rsidRPr="00815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61263"/>
    <w:rsid w:val="008151E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2136CFB"/>
  <w14:defaultImageDpi w14:val="300"/>
  <w15:docId w15:val="{39745469-6BAD-4EB5-BC8B-4A4B8D36F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CED9360-CEE6-4EC5-84B1-DA0D67660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731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SENA</cp:lastModifiedBy>
  <cp:revision>2</cp:revision>
  <dcterms:created xsi:type="dcterms:W3CDTF">2013-12-23T23:15:00Z</dcterms:created>
  <dcterms:modified xsi:type="dcterms:W3CDTF">2024-11-25T15:35:00Z</dcterms:modified>
  <cp:category/>
</cp:coreProperties>
</file>